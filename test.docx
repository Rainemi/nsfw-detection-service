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67CF" w14:textId="6FE276F2" w:rsidR="00E52831" w:rsidRDefault="00326AA2">
      <w:pPr>
        <w:pStyle w:val="Title"/>
      </w:pPr>
      <w:r>
        <w:t>David Okpeta</w:t>
      </w:r>
    </w:p>
    <w:p w14:paraId="38781810" w14:textId="5BD9609A" w:rsidR="00E52831" w:rsidRDefault="00326AA2">
      <w:r>
        <w:t xml:space="preserve">Frontend Developer |React.js | NEXT.js | Typescript |Tailwind CSS | Bootstrap | Javascript | HTML | CSS </w:t>
      </w:r>
    </w:p>
    <w:p w14:paraId="1187637C" w14:textId="4744E041" w:rsidR="00E52831" w:rsidRDefault="00000000">
      <w:r>
        <w:t xml:space="preserve">Email: </w:t>
      </w:r>
      <w:r w:rsidR="00326AA2">
        <w:t>dvdokpeta</w:t>
      </w:r>
      <w:r>
        <w:t>@gmail.com</w:t>
      </w:r>
    </w:p>
    <w:p w14:paraId="12005973" w14:textId="77777777" w:rsidR="00E52831" w:rsidRDefault="00000000">
      <w:pPr>
        <w:pStyle w:val="Heading1"/>
      </w:pPr>
      <w:r>
        <w:t>SUMMARY</w:t>
      </w:r>
    </w:p>
    <w:p w14:paraId="32745C9B" w14:textId="43636B25" w:rsidR="00E52831" w:rsidRDefault="00326AA2">
      <w:r>
        <w:t>Frontend Developer with experience building responsive and accessible web applications using React.js, NEXT.js and TypeScript. Passionate about clean code, usability, and collaborating across teams to deliver outstanding frontend UIs.</w:t>
      </w:r>
    </w:p>
    <w:p w14:paraId="35117941" w14:textId="77777777" w:rsidR="00E52831" w:rsidRDefault="00000000">
      <w:pPr>
        <w:pStyle w:val="Heading1"/>
      </w:pPr>
      <w:r>
        <w:t>EXPERIENCE</w:t>
      </w:r>
    </w:p>
    <w:p w14:paraId="58F4FB1A" w14:textId="495BEEDD" w:rsidR="009020C0" w:rsidRDefault="009020C0" w:rsidP="00D77A15">
      <w:pPr>
        <w:pStyle w:val="ListBullet"/>
        <w:spacing w:line="360" w:lineRule="auto"/>
      </w:pPr>
      <w:r>
        <w:t>Website Maintenance and Development officer – BFI insights</w:t>
      </w:r>
    </w:p>
    <w:p w14:paraId="55538BFF" w14:textId="598F976D" w:rsidR="009020C0" w:rsidRDefault="009020C0" w:rsidP="00D77A15">
      <w:pPr>
        <w:pStyle w:val="ListBullet"/>
        <w:numPr>
          <w:ilvl w:val="0"/>
          <w:numId w:val="0"/>
        </w:numPr>
        <w:spacing w:line="360" w:lineRule="auto"/>
        <w:ind w:left="360" w:hanging="360"/>
      </w:pPr>
      <w:r>
        <w:t>August 2024 – Present</w:t>
      </w:r>
    </w:p>
    <w:p w14:paraId="182716AF" w14:textId="7A0BE54E" w:rsidR="00D77A15" w:rsidRDefault="009020C0" w:rsidP="00D77A15">
      <w:pPr>
        <w:pStyle w:val="ListBullet"/>
        <w:numPr>
          <w:ilvl w:val="0"/>
          <w:numId w:val="10"/>
        </w:numPr>
      </w:pPr>
      <w:r>
        <w:t>Maintain and update the website</w:t>
      </w:r>
      <w:r w:rsidR="00D77A15">
        <w:t xml:space="preserve"> and website content</w:t>
      </w:r>
    </w:p>
    <w:p w14:paraId="632E9E4B" w14:textId="776BFE6A" w:rsidR="00CD5205" w:rsidRDefault="00CD5205" w:rsidP="00D77A15">
      <w:pPr>
        <w:pStyle w:val="ListBullet"/>
        <w:numPr>
          <w:ilvl w:val="0"/>
          <w:numId w:val="10"/>
        </w:numPr>
      </w:pPr>
      <w:r>
        <w:t>Optimize site speed</w:t>
      </w:r>
    </w:p>
    <w:p w14:paraId="3B272675" w14:textId="5EC838A7" w:rsidR="00CD5205" w:rsidRDefault="00CD5205" w:rsidP="00D77A15">
      <w:pPr>
        <w:pStyle w:val="ListBullet"/>
        <w:numPr>
          <w:ilvl w:val="0"/>
          <w:numId w:val="10"/>
        </w:numPr>
      </w:pPr>
      <w:r>
        <w:t>Implement responsive design fixes to enhance cross-device compatibility</w:t>
      </w:r>
    </w:p>
    <w:p w14:paraId="1B4FC92B" w14:textId="2FF80EE2" w:rsidR="00CD5205" w:rsidRDefault="00CD5205" w:rsidP="00D77A15">
      <w:pPr>
        <w:pStyle w:val="ListBullet"/>
        <w:numPr>
          <w:ilvl w:val="0"/>
          <w:numId w:val="10"/>
        </w:numPr>
      </w:pPr>
      <w:r>
        <w:t>Collaborate with content and marketing teams to deploy campaigns and update landing pages efficiently</w:t>
      </w:r>
    </w:p>
    <w:p w14:paraId="492362C1" w14:textId="77777777" w:rsidR="009020C0" w:rsidRDefault="009020C0" w:rsidP="009020C0">
      <w:pPr>
        <w:pStyle w:val="ListBullet"/>
        <w:numPr>
          <w:ilvl w:val="0"/>
          <w:numId w:val="0"/>
        </w:numPr>
        <w:ind w:left="360" w:hanging="360"/>
      </w:pPr>
    </w:p>
    <w:p w14:paraId="2E847A0D" w14:textId="77777777" w:rsidR="00D77A15" w:rsidRDefault="00D77A15" w:rsidP="009020C0">
      <w:pPr>
        <w:pStyle w:val="ListBullet"/>
        <w:numPr>
          <w:ilvl w:val="0"/>
          <w:numId w:val="0"/>
        </w:numPr>
        <w:ind w:left="360" w:hanging="360"/>
      </w:pPr>
    </w:p>
    <w:p w14:paraId="30EAB13A" w14:textId="77777777" w:rsidR="00D77A15" w:rsidRDefault="009020C0" w:rsidP="00D77A15">
      <w:pPr>
        <w:pStyle w:val="ListBullet"/>
        <w:spacing w:line="360" w:lineRule="auto"/>
      </w:pPr>
      <w:r>
        <w:t xml:space="preserve">Instructor and System </w:t>
      </w:r>
      <w:r w:rsidR="00D77A15">
        <w:t>Administrator</w:t>
      </w:r>
      <w:r>
        <w:t xml:space="preserve"> – Interkel Technologies</w:t>
      </w:r>
    </w:p>
    <w:p w14:paraId="253A2AC5" w14:textId="3133F27F" w:rsidR="00E52831" w:rsidRDefault="009020C0" w:rsidP="00D77A15">
      <w:pPr>
        <w:pStyle w:val="ListBullet"/>
        <w:numPr>
          <w:ilvl w:val="0"/>
          <w:numId w:val="0"/>
        </w:numPr>
        <w:spacing w:line="360" w:lineRule="auto"/>
      </w:pPr>
      <w:r>
        <w:t xml:space="preserve">October 2024 – January 2025 </w:t>
      </w:r>
    </w:p>
    <w:p w14:paraId="3A27B7A0" w14:textId="74C6F232" w:rsidR="009020C0" w:rsidRDefault="00000000" w:rsidP="00D77A15">
      <w:pPr>
        <w:pStyle w:val="ListParagraph"/>
        <w:numPr>
          <w:ilvl w:val="0"/>
          <w:numId w:val="10"/>
        </w:numPr>
      </w:pPr>
      <w:r>
        <w:t xml:space="preserve">Collaborate with the </w:t>
      </w:r>
      <w:r w:rsidR="009020C0">
        <w:t>team to build Delta state university dues payment system (mydelsudues.ng)</w:t>
      </w:r>
    </w:p>
    <w:p w14:paraId="251C6E60" w14:textId="237ACF00" w:rsidR="00CD5205" w:rsidRDefault="00CD5205" w:rsidP="00D77A15">
      <w:pPr>
        <w:pStyle w:val="ListParagraph"/>
        <w:numPr>
          <w:ilvl w:val="0"/>
          <w:numId w:val="10"/>
        </w:numPr>
      </w:pPr>
      <w:r>
        <w:t>Instructed students on frontend technologies including HTML, CSS, JavaScript improving course engagement</w:t>
      </w:r>
    </w:p>
    <w:p w14:paraId="4C00204A" w14:textId="20EC8D61" w:rsidR="00CD5205" w:rsidRDefault="00CD5205" w:rsidP="00D77A15">
      <w:pPr>
        <w:pStyle w:val="ListParagraph"/>
        <w:numPr>
          <w:ilvl w:val="0"/>
          <w:numId w:val="10"/>
        </w:numPr>
      </w:pPr>
      <w:r>
        <w:t>Maintained internal systems sand provided IT support to ensure network and software reliabliity</w:t>
      </w:r>
    </w:p>
    <w:p w14:paraId="0AC6273C" w14:textId="77777777" w:rsidR="00D77A15" w:rsidRDefault="00D77A15" w:rsidP="00D77A15">
      <w:pPr>
        <w:pStyle w:val="ListBullet"/>
        <w:numPr>
          <w:ilvl w:val="0"/>
          <w:numId w:val="0"/>
        </w:numPr>
      </w:pPr>
    </w:p>
    <w:p w14:paraId="3FB5339B" w14:textId="19327ADA" w:rsidR="00D77A15" w:rsidRDefault="00D77A15" w:rsidP="00D77A15">
      <w:pPr>
        <w:pStyle w:val="ListBullet"/>
      </w:pPr>
      <w:r>
        <w:t>Frontend Developer – ONIIX (Remote)</w:t>
      </w:r>
    </w:p>
    <w:p w14:paraId="316CFD3D" w14:textId="14CC65CD" w:rsidR="00D77A15" w:rsidRDefault="00D77A15" w:rsidP="00D77A15">
      <w:r>
        <w:t>October 2024 – Present</w:t>
      </w:r>
    </w:p>
    <w:p w14:paraId="142AFD2F" w14:textId="3DF7D8C1" w:rsidR="00D77A15" w:rsidRDefault="00D77A15" w:rsidP="00D77A15">
      <w:pPr>
        <w:pStyle w:val="ListParagraph"/>
        <w:numPr>
          <w:ilvl w:val="0"/>
          <w:numId w:val="10"/>
        </w:numPr>
      </w:pPr>
      <w:r>
        <w:t>Collaborate with senior frontend developer to build and maintain a responsive web application</w:t>
      </w:r>
      <w:r w:rsidR="00CD5205">
        <w:t xml:space="preserve"> using React.js and Tailwind CSS</w:t>
      </w:r>
    </w:p>
    <w:p w14:paraId="25E319D8" w14:textId="522D0F98" w:rsidR="00D77A15" w:rsidRDefault="00D77A15" w:rsidP="00D77A15">
      <w:pPr>
        <w:pStyle w:val="ListParagraph"/>
        <w:numPr>
          <w:ilvl w:val="0"/>
          <w:numId w:val="10"/>
        </w:numPr>
      </w:pPr>
      <w:r>
        <w:lastRenderedPageBreak/>
        <w:t>Fetch Data from external</w:t>
      </w:r>
      <w:r w:rsidR="00CD5205">
        <w:t xml:space="preserve"> RESTful</w:t>
      </w:r>
      <w:r>
        <w:t xml:space="preserve"> APIs </w:t>
      </w:r>
      <w:r w:rsidR="00CD5205">
        <w:t>and ensure accurate rendering of dynamic content</w:t>
      </w:r>
    </w:p>
    <w:p w14:paraId="3EAA4EF8" w14:textId="51803B0C" w:rsidR="00CD5205" w:rsidRDefault="00CD5205" w:rsidP="00D77A15">
      <w:pPr>
        <w:pStyle w:val="ListParagraph"/>
        <w:numPr>
          <w:ilvl w:val="0"/>
          <w:numId w:val="10"/>
        </w:numPr>
      </w:pPr>
      <w:r>
        <w:t>Implement reusable components and follow atomic design principles for scalable frontend architecture</w:t>
      </w:r>
    </w:p>
    <w:p w14:paraId="4E24EAB6" w14:textId="26B2ACBD" w:rsidR="00CD5205" w:rsidRDefault="00CD5205" w:rsidP="00D77A15">
      <w:pPr>
        <w:pStyle w:val="ListParagraph"/>
        <w:numPr>
          <w:ilvl w:val="0"/>
          <w:numId w:val="10"/>
        </w:numPr>
      </w:pPr>
      <w:r>
        <w:t>Conduct thorough browser testing and debugging to ensure cross-browser functionality and smooth UX</w:t>
      </w:r>
    </w:p>
    <w:p w14:paraId="6617B37A" w14:textId="77777777" w:rsidR="00D77A15" w:rsidRDefault="00D77A15" w:rsidP="00D77A15"/>
    <w:p w14:paraId="2F66FC25" w14:textId="77777777" w:rsidR="00E52831" w:rsidRDefault="00000000">
      <w:pPr>
        <w:pStyle w:val="Heading1"/>
      </w:pPr>
      <w:r>
        <w:t>EDUCATION &amp; CERTIFICATIONS</w:t>
      </w:r>
    </w:p>
    <w:p w14:paraId="1CE3E897" w14:textId="7C932C6A" w:rsidR="00E52831" w:rsidRDefault="00000000">
      <w:r>
        <w:t xml:space="preserve">• </w:t>
      </w:r>
      <w:r w:rsidR="00D77A15">
        <w:t>Full stack</w:t>
      </w:r>
      <w:r w:rsidR="009020C0">
        <w:t xml:space="preserve"> Web Developer course – Udemy, 2020</w:t>
      </w:r>
    </w:p>
    <w:p w14:paraId="6E5EB7D4" w14:textId="7EF3A35E" w:rsidR="00E52831" w:rsidRDefault="00000000">
      <w:r>
        <w:t xml:space="preserve">• </w:t>
      </w:r>
      <w:r w:rsidR="009020C0">
        <w:t>Novate Designs Website Development Course - 2022</w:t>
      </w:r>
    </w:p>
    <w:p w14:paraId="42BF2B17" w14:textId="77777777" w:rsidR="00E52831" w:rsidRDefault="00000000">
      <w:pPr>
        <w:pStyle w:val="Heading1"/>
      </w:pPr>
      <w:r>
        <w:t>TECHNICAL SKILLS</w:t>
      </w:r>
    </w:p>
    <w:p w14:paraId="3AE4DA90" w14:textId="080359D4" w:rsidR="00E52831" w:rsidRDefault="00D77A15">
      <w:r>
        <w:t>Next.js, React.js, Typescript, Javascript, HTML, CSS, Tailwind CSS, Bootstrap</w:t>
      </w:r>
    </w:p>
    <w:p w14:paraId="78A18B8B" w14:textId="77777777" w:rsidR="00E52831" w:rsidRDefault="00000000">
      <w:pPr>
        <w:pStyle w:val="Heading1"/>
      </w:pPr>
      <w:r>
        <w:t>OTHER SKILLS</w:t>
      </w:r>
    </w:p>
    <w:p w14:paraId="68734D67" w14:textId="0D94AC6C" w:rsidR="00E52831" w:rsidRDefault="00D77A15">
      <w:r>
        <w:t>Responsive Web design, Web Deployment, Version Control, Debugging, Project Management, Team Collaboration, Critical Thinking</w:t>
      </w:r>
    </w:p>
    <w:sectPr w:rsidR="00E52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A08EF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22133E"/>
    <w:multiLevelType w:val="hybridMultilevel"/>
    <w:tmpl w:val="C32E69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872452">
    <w:abstractNumId w:val="8"/>
  </w:num>
  <w:num w:numId="2" w16cid:durableId="894123802">
    <w:abstractNumId w:val="6"/>
  </w:num>
  <w:num w:numId="3" w16cid:durableId="377318728">
    <w:abstractNumId w:val="5"/>
  </w:num>
  <w:num w:numId="4" w16cid:durableId="454565147">
    <w:abstractNumId w:val="4"/>
  </w:num>
  <w:num w:numId="5" w16cid:durableId="1827235562">
    <w:abstractNumId w:val="7"/>
  </w:num>
  <w:num w:numId="6" w16cid:durableId="2145389239">
    <w:abstractNumId w:val="3"/>
  </w:num>
  <w:num w:numId="7" w16cid:durableId="336159754">
    <w:abstractNumId w:val="2"/>
  </w:num>
  <w:num w:numId="8" w16cid:durableId="1742749934">
    <w:abstractNumId w:val="1"/>
  </w:num>
  <w:num w:numId="9" w16cid:durableId="2104064878">
    <w:abstractNumId w:val="0"/>
  </w:num>
  <w:num w:numId="10" w16cid:durableId="1068383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34B"/>
    <w:rsid w:val="0029639D"/>
    <w:rsid w:val="00326AA2"/>
    <w:rsid w:val="00326F90"/>
    <w:rsid w:val="003C1A91"/>
    <w:rsid w:val="006E7090"/>
    <w:rsid w:val="009020C0"/>
    <w:rsid w:val="00AA1D8D"/>
    <w:rsid w:val="00B47730"/>
    <w:rsid w:val="00CB0664"/>
    <w:rsid w:val="00CD5205"/>
    <w:rsid w:val="00D77A15"/>
    <w:rsid w:val="00E528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6CEF5"/>
  <w14:defaultImageDpi w14:val="300"/>
  <w15:docId w15:val="{0233BA09-BE4E-43A3-AD4F-67B4ADE3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Okpeta</cp:lastModifiedBy>
  <cp:revision>3</cp:revision>
  <dcterms:created xsi:type="dcterms:W3CDTF">2025-06-09T11:48:00Z</dcterms:created>
  <dcterms:modified xsi:type="dcterms:W3CDTF">2025-06-09T12:01:00Z</dcterms:modified>
  <cp:category/>
</cp:coreProperties>
</file>